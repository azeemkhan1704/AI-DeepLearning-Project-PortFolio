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MySQL Case Study Datasets</w:t>
      </w:r>
    </w:p>
    <w:p>
      <w:r>
        <w:t>SQL | MySQL Workbench | Data Analysis (Aug 2024 – Sep 2024)</w:t>
      </w:r>
    </w:p>
    <w:p>
      <w:r>
        <w:br/>
      </w:r>
    </w:p>
    <w:p>
      <w:r>
        <w:t>• Built a repository of SQL datasets covering Shark Tank, Data Science Jobs, Google Play Store, and Swiggy.</w:t>
      </w:r>
    </w:p>
    <w:p>
      <w:r>
        <w:t>• Created relational databases with multiple tables for realistic querying.</w:t>
      </w:r>
    </w:p>
    <w:p>
      <w:r>
        <w:t>• Executed SQL queries (e.g., JOINs, aggregations) for insights on jobs, apps, and orders.</w:t>
      </w:r>
    </w:p>
    <w:p>
      <w:r>
        <w:t>• Performed data analysis on job trends, app reviews, and investments.</w:t>
      </w:r>
    </w:p>
    <w:p>
      <w:r>
        <w:br/>
      </w:r>
    </w:p>
    <w:p>
      <w:r>
        <w:t xml:space="preserve">For more details, visit the project here: </w:t>
      </w:r>
    </w:p>
    <w:p>
      <w:r>
        <w:t>[MySQL Case Study Datasets](https://drive.google.com/drive/folders/14S0ruhRBiJmRaffJchV83UegcBJPEQ_c?usp=sharing)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